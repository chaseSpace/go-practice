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08" w:lineRule="exact" w:before="0" w:after="52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订单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22"/>
        </w:trPr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13</w:t>
            </w:r>
          </w:p>
        </w:tc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67</w:t>
            </w:r>
          </w:p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7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8</w:t>
            </w:r>
          </w:p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5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9"/>
        <w:gridCol w:w="3009"/>
        <w:gridCol w:w="3009"/>
      </w:tblGrid>
      <w:tr>
        <w:trPr>
          <w:trHeight w:hRule="exact" w:val="120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6" w:lineRule="exact" w:before="60" w:after="0"/>
              <w:ind w:left="0" w:right="4" w:firstLine="0"/>
              <w:jc w:val="right"/>
            </w:pPr>
            <w:r/>
          </w:p>
        </w:tc>
        <w:tc>
          <w:tcPr>
            <w:tcW w:type="dxa" w:w="3009"/>
          </w:tcPr>
          <w:p/>
        </w:tc>
        <w:tc>
          <w:tcPr>
            <w:tcW w:type="dxa" w:w="3009"/>
          </w:tcPr>
          <w:p/>
        </w:tc>
      </w:tr>
    </w:tbl>
    <w:sectPr w:rsidR="00FC693F" w:rsidRPr="0006063C" w:rsidSect="00034616">
      <w:pgSz w:w="11906" w:h="16838"/>
      <w:pgMar w:top="74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